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7288E" w14:textId="77777777" w:rsidR="00EE703B" w:rsidRDefault="00000000">
      <w:pPr>
        <w:pStyle w:val="Heading1"/>
      </w:pPr>
      <w:r>
        <w:t>LoggerHelper Class and Docker Commands Explanation</w:t>
      </w:r>
    </w:p>
    <w:p w14:paraId="5A3BD22F" w14:textId="77777777" w:rsidR="00EE703B" w:rsidRDefault="00000000">
      <w:pPr>
        <w:pStyle w:val="Heading2"/>
      </w:pPr>
      <w:r>
        <w:t>Introduction</w:t>
      </w:r>
    </w:p>
    <w:p w14:paraId="43FB45FE" w14:textId="77777777" w:rsidR="00EE703B" w:rsidRDefault="00000000">
      <w:r>
        <w:t>This document explains the LoggerHelper class implementation, its usage in the FastAPI project, and the steps to build and run the application using Docker. Additionally, it describes how to access logs generated by the application.</w:t>
      </w:r>
    </w:p>
    <w:p w14:paraId="19B8F0DA" w14:textId="77777777" w:rsidR="00EE703B" w:rsidRDefault="00000000">
      <w:pPr>
        <w:pStyle w:val="Heading2"/>
      </w:pPr>
      <w:r>
        <w:t>LoggerHelper Class Implementation</w:t>
      </w:r>
    </w:p>
    <w:p w14:paraId="66FC8AEC" w14:textId="77777777" w:rsidR="00EE703B" w:rsidRDefault="00000000">
      <w:r>
        <w:t>The LoggerHelper class is a centralized logging utility that standardizes the logging setup across the entire application. It provides a method to configure logging and retrieve named loggers for use in different modules.</w:t>
      </w:r>
    </w:p>
    <w:p w14:paraId="016A74A0" w14:textId="77777777" w:rsidR="00EE703B" w:rsidRDefault="00000000">
      <w:pPr>
        <w:pStyle w:val="Heading3"/>
      </w:pPr>
      <w:r>
        <w:t>Code Implementation</w:t>
      </w:r>
    </w:p>
    <w:p w14:paraId="6C08DF63" w14:textId="77777777" w:rsidR="00EE703B" w:rsidRDefault="00000000">
      <w:r>
        <w:br/>
        <w:t>class LoggerHelper:</w:t>
      </w:r>
      <w:r>
        <w:br/>
        <w:t xml:space="preserve">    import logging</w:t>
      </w:r>
      <w:r>
        <w:br/>
        <w:t xml:space="preserve">    from logging.handlers import RotatingFileHandler</w:t>
      </w:r>
      <w:r>
        <w:br/>
        <w:t xml:space="preserve">    import os</w:t>
      </w:r>
      <w:r>
        <w:br/>
      </w:r>
      <w:r>
        <w:br/>
        <w:t xml:space="preserve">    LOG_DIR = "logs"</w:t>
      </w:r>
      <w:r>
        <w:br/>
        <w:t xml:space="preserve">    os.makedirs(LOG_DIR, exist_ok=True)</w:t>
      </w:r>
      <w:r>
        <w:br/>
        <w:t xml:space="preserve">    LOG_FILE = os.path.join(LOG_DIR, "app.log")</w:t>
      </w:r>
      <w:r>
        <w:br/>
      </w:r>
      <w:r>
        <w:br/>
        <w:t xml:space="preserve">    @staticmethod</w:t>
      </w:r>
      <w:r>
        <w:br/>
        <w:t xml:space="preserve">    def setup_logging():</w:t>
      </w:r>
      <w:r>
        <w:br/>
        <w:t xml:space="preserve">        # Create a rotating file handler</w:t>
      </w:r>
      <w:r>
        <w:br/>
        <w:t xml:space="preserve">        file_handler = RotatingFileHandler(LoggerHelper.LOG_FILE, maxBytes=5 * 1024 * 1024, backupCount=3)</w:t>
      </w:r>
      <w:r>
        <w:br/>
        <w:t xml:space="preserve">        file_handler.setLevel(logging.INFO)</w:t>
      </w:r>
      <w:r>
        <w:br/>
      </w:r>
      <w:r>
        <w:br/>
        <w:t xml:space="preserve">        # Create a stream handler for console logs</w:t>
      </w:r>
      <w:r>
        <w:br/>
        <w:t xml:space="preserve">        console_handler = logging.StreamHandler()</w:t>
      </w:r>
      <w:r>
        <w:br/>
        <w:t xml:space="preserve">        console_handler.setLevel(logging.INFO)</w:t>
      </w:r>
      <w:r>
        <w:br/>
      </w:r>
      <w:r>
        <w:br/>
        <w:t xml:space="preserve">        # Configure the logging module</w:t>
      </w:r>
      <w:r>
        <w:br/>
        <w:t xml:space="preserve">        logging.basicConfig(</w:t>
      </w:r>
      <w:r>
        <w:br/>
        <w:t xml:space="preserve">            level=logging.INFO,</w:t>
      </w:r>
      <w:r>
        <w:br/>
        <w:t xml:space="preserve">            format="%(asctime)s - %(name)s - %(levelname)s - %(message)s",</w:t>
      </w:r>
      <w:r>
        <w:br/>
        <w:t xml:space="preserve">            handlers=[file_handler, console_handler],</w:t>
      </w:r>
      <w:r>
        <w:br/>
        <w:t xml:space="preserve">        )</w:t>
      </w:r>
      <w:r>
        <w:br/>
      </w:r>
      <w:r>
        <w:br/>
        <w:t xml:space="preserve">    @staticmethod</w:t>
      </w:r>
      <w:r>
        <w:br/>
      </w:r>
      <w:r>
        <w:lastRenderedPageBreak/>
        <w:t xml:space="preserve">    def get_logger(name: str):</w:t>
      </w:r>
      <w:r>
        <w:br/>
        <w:t xml:space="preserve">        return logging.getLogger(name)</w:t>
      </w:r>
      <w:r>
        <w:br/>
        <w:t xml:space="preserve">    </w:t>
      </w:r>
    </w:p>
    <w:p w14:paraId="2B6EBAD3" w14:textId="77777777" w:rsidR="00EE703B" w:rsidRDefault="00000000">
      <w:pPr>
        <w:pStyle w:val="Heading3"/>
      </w:pPr>
      <w:r>
        <w:t>LoggerHelper Class Explanation</w:t>
      </w:r>
    </w:p>
    <w:p w14:paraId="5201F835" w14:textId="68867546" w:rsidR="00EE703B" w:rsidRDefault="00000000">
      <w:r>
        <w:t xml:space="preserve">1. </w:t>
      </w:r>
      <w:proofErr w:type="spellStart"/>
      <w:r>
        <w:t>setup_</w:t>
      </w:r>
      <w:proofErr w:type="gramStart"/>
      <w:r>
        <w:t>logging</w:t>
      </w:r>
      <w:proofErr w:type="spellEnd"/>
      <w:r>
        <w:t>(</w:t>
      </w:r>
      <w:proofErr w:type="gramEnd"/>
      <w:r>
        <w:t>): This static method initializes logging by configuring two handlers:</w:t>
      </w:r>
      <w:r>
        <w:br/>
        <w:t xml:space="preserve">   - A RotatingFileHandler writes logs to a file (logs/app.log), rotating the file when it reaches 5MB.</w:t>
      </w:r>
      <w:r>
        <w:br/>
        <w:t xml:space="preserve">   - A StreamHandler outputs logs to the console.</w:t>
      </w:r>
      <w:r>
        <w:br/>
        <w:t xml:space="preserve">   The logs include timestamps, logger names, log levels, and messages.</w:t>
      </w:r>
      <w:r>
        <w:br/>
        <w:t xml:space="preserve">2. </w:t>
      </w:r>
      <w:proofErr w:type="spellStart"/>
      <w:r>
        <w:t>get_</w:t>
      </w:r>
      <w:proofErr w:type="gramStart"/>
      <w:r>
        <w:t>logger</w:t>
      </w:r>
      <w:proofErr w:type="spellEnd"/>
      <w:r>
        <w:t>(</w:t>
      </w:r>
      <w:proofErr w:type="gramEnd"/>
      <w:r>
        <w:t>name: str): This static method returns a logger instance with the specified name. It allows modules to use a named logger for better traceability.</w:t>
      </w:r>
    </w:p>
    <w:p w14:paraId="309BF501" w14:textId="77777777" w:rsidR="00EE703B" w:rsidRDefault="00000000">
      <w:pPr>
        <w:pStyle w:val="Heading2"/>
      </w:pPr>
      <w:r>
        <w:t>Usage in Project Files</w:t>
      </w:r>
    </w:p>
    <w:p w14:paraId="6A12E27B" w14:textId="77777777" w:rsidR="00EE703B" w:rsidRDefault="00000000">
      <w:r>
        <w:t>The LoggerHelper class is used in various modules to log messages. Below is an example of its usage in each file.</w:t>
      </w:r>
    </w:p>
    <w:p w14:paraId="71876E95" w14:textId="77777777" w:rsidR="00EE703B" w:rsidRDefault="00000000">
      <w:pPr>
        <w:pStyle w:val="Heading3"/>
      </w:pPr>
      <w:r>
        <w:t>Example: main.py</w:t>
      </w:r>
    </w:p>
    <w:p w14:paraId="73AA4B87" w14:textId="77777777" w:rsidR="00EE703B" w:rsidRDefault="00000000">
      <w:r>
        <w:br/>
        <w:t>from app.helpers import LoggerHelper</w:t>
      </w:r>
      <w:r>
        <w:br/>
        <w:t>from fastapi import FastAPI</w:t>
      </w:r>
      <w:r>
        <w:br/>
      </w:r>
      <w:r>
        <w:br/>
        <w:t># Setup logging</w:t>
      </w:r>
      <w:r>
        <w:br/>
        <w:t>LoggerHelper.setup_logging()</w:t>
      </w:r>
      <w:r>
        <w:br/>
      </w:r>
      <w:r>
        <w:br/>
        <w:t>app = FastAPI()</w:t>
      </w:r>
      <w:r>
        <w:br/>
      </w:r>
      <w:r>
        <w:br/>
        <w:t>@app.get("/")</w:t>
      </w:r>
      <w:r>
        <w:br/>
        <w:t>def read_root():</w:t>
      </w:r>
      <w:r>
        <w:br/>
        <w:t xml:space="preserve">    logger = LoggerHelper.get_logger("MainApp")</w:t>
      </w:r>
      <w:r>
        <w:br/>
        <w:t xml:space="preserve">    logger.info("Root endpoint called")</w:t>
      </w:r>
      <w:r>
        <w:br/>
        <w:t xml:space="preserve">    return {"message": "Hello, World!"}</w:t>
      </w:r>
      <w:r>
        <w:br/>
      </w:r>
    </w:p>
    <w:p w14:paraId="67206E8E" w14:textId="77777777" w:rsidR="00EE703B" w:rsidRDefault="00000000">
      <w:pPr>
        <w:pStyle w:val="Heading3"/>
      </w:pPr>
      <w:r>
        <w:t>Example: user_controller.py</w:t>
      </w:r>
    </w:p>
    <w:p w14:paraId="623E28CE" w14:textId="77777777" w:rsidR="00EE703B" w:rsidRDefault="00000000">
      <w:r>
        <w:br/>
        <w:t>from app.helpers import LoggerHelper</w:t>
      </w:r>
      <w:r>
        <w:br/>
      </w:r>
      <w:r>
        <w:br/>
        <w:t>logger = LoggerHelper.get_logger("UserController")</w:t>
      </w:r>
      <w:r>
        <w:br/>
      </w:r>
      <w:r>
        <w:br/>
        <w:t># Use logger in endpoints</w:t>
      </w:r>
      <w:r>
        <w:br/>
        <w:t>logger.info("Controller log example")</w:t>
      </w:r>
      <w:r>
        <w:br/>
      </w:r>
    </w:p>
    <w:p w14:paraId="05B06445" w14:textId="77777777" w:rsidR="00EE703B" w:rsidRDefault="00000000">
      <w:pPr>
        <w:pStyle w:val="Heading2"/>
      </w:pPr>
      <w:r>
        <w:lastRenderedPageBreak/>
        <w:t>Docker Commands Explanation</w:t>
      </w:r>
    </w:p>
    <w:p w14:paraId="5B036117" w14:textId="77777777" w:rsidR="00EE703B" w:rsidRDefault="00000000">
      <w:r>
        <w:t>To build and run the FastAPI application in a Docker container, the following commands are used:</w:t>
      </w:r>
    </w:p>
    <w:p w14:paraId="2BB087C6" w14:textId="77777777" w:rsidR="00EE703B" w:rsidRDefault="00000000">
      <w:pPr>
        <w:pStyle w:val="Heading3"/>
      </w:pPr>
      <w:r>
        <w:t>1. docker build -t app:latest .</w:t>
      </w:r>
    </w:p>
    <w:p w14:paraId="2E55774B" w14:textId="77777777" w:rsidR="00EE703B" w:rsidRDefault="00000000">
      <w:r>
        <w:t>This command builds a Docker image from the Dockerfile in the current directory. The `-t app:latest` option tags the image with the name 'app' and version 'latest'. Make sure your Dockerfile and project files are in the correct structure before running this command.</w:t>
      </w:r>
    </w:p>
    <w:p w14:paraId="1FCE5336" w14:textId="77777777" w:rsidR="00EE703B" w:rsidRDefault="00000000">
      <w:pPr>
        <w:pStyle w:val="Heading3"/>
      </w:pPr>
      <w:r>
        <w:t>2. docker run -d -p 5000:5000 app:latest</w:t>
      </w:r>
    </w:p>
    <w:p w14:paraId="495B05B9" w14:textId="77777777" w:rsidR="00EE703B" w:rsidRDefault="00000000">
      <w:r>
        <w:t>This command runs the Docker container in detached mode (`-d`) and maps port 5000 of the container to port 5000 on the host machine (`-p 5000:5000`). The container runs the image tagged 'app:latest'.</w:t>
      </w:r>
    </w:p>
    <w:p w14:paraId="43F77282" w14:textId="77777777" w:rsidR="00EE703B" w:rsidRDefault="00000000">
      <w:pPr>
        <w:pStyle w:val="Heading3"/>
      </w:pPr>
      <w:r>
        <w:t>3. docker logs &lt;container_id&gt;</w:t>
      </w:r>
    </w:p>
    <w:p w14:paraId="06F0B913" w14:textId="77777777" w:rsidR="00EE703B" w:rsidRDefault="00000000">
      <w:r>
        <w:t>This command displays the logs of the running container. Replace `&lt;container_id&gt;` with the actual container ID obtained from the `docker ps` command. Logs include application-level logs and any errors or information printed by the application.</w:t>
      </w:r>
    </w:p>
    <w:sectPr w:rsidR="00EE70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5311498">
    <w:abstractNumId w:val="8"/>
  </w:num>
  <w:num w:numId="2" w16cid:durableId="1579173705">
    <w:abstractNumId w:val="6"/>
  </w:num>
  <w:num w:numId="3" w16cid:durableId="118114216">
    <w:abstractNumId w:val="5"/>
  </w:num>
  <w:num w:numId="4" w16cid:durableId="1174808141">
    <w:abstractNumId w:val="4"/>
  </w:num>
  <w:num w:numId="5" w16cid:durableId="1664970993">
    <w:abstractNumId w:val="7"/>
  </w:num>
  <w:num w:numId="6" w16cid:durableId="13701007">
    <w:abstractNumId w:val="3"/>
  </w:num>
  <w:num w:numId="7" w16cid:durableId="104077219">
    <w:abstractNumId w:val="2"/>
  </w:num>
  <w:num w:numId="8" w16cid:durableId="1838378244">
    <w:abstractNumId w:val="1"/>
  </w:num>
  <w:num w:numId="9" w16cid:durableId="29159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FD3"/>
    <w:rsid w:val="0015074B"/>
    <w:rsid w:val="0029639D"/>
    <w:rsid w:val="00326F90"/>
    <w:rsid w:val="00AA1D8D"/>
    <w:rsid w:val="00B47730"/>
    <w:rsid w:val="00CB0664"/>
    <w:rsid w:val="00EE703B"/>
    <w:rsid w:val="00FC693F"/>
    <w:rsid w:val="00FC7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02EB6"/>
  <w14:defaultImageDpi w14:val="300"/>
  <w15:docId w15:val="{BA4E7003-694F-4E8F-B024-EEACDAB6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nikhilgriner23@gmail.com</cp:lastModifiedBy>
  <cp:revision>2</cp:revision>
  <dcterms:created xsi:type="dcterms:W3CDTF">2013-12-23T23:15:00Z</dcterms:created>
  <dcterms:modified xsi:type="dcterms:W3CDTF">2025-01-24T02:50:00Z</dcterms:modified>
  <cp:category/>
</cp:coreProperties>
</file>